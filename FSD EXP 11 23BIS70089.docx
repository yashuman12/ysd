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C52AA" w14:textId="08BD408E" w:rsidR="003D36F3" w:rsidRDefault="003D36F3" w:rsidP="003D36F3">
      <w:pPr>
        <w:pStyle w:val="Heading1"/>
        <w:spacing w:line="240" w:lineRule="auto"/>
        <w:rPr>
          <w:color w:val="000000" w:themeColor="text1"/>
        </w:rPr>
      </w:pPr>
      <w:r w:rsidRPr="003D36F3">
        <w:rPr>
          <w:color w:val="000000" w:themeColor="text1"/>
        </w:rPr>
        <w:t xml:space="preserve">Name – </w:t>
      </w:r>
      <w:proofErr w:type="spellStart"/>
      <w:r w:rsidR="00A23B49">
        <w:rPr>
          <w:color w:val="000000" w:themeColor="text1"/>
        </w:rPr>
        <w:t>yashuman</w:t>
      </w:r>
      <w:proofErr w:type="spellEnd"/>
      <w:r w:rsidRPr="003D36F3">
        <w:rPr>
          <w:color w:val="000000" w:themeColor="text1"/>
        </w:rPr>
        <w:t xml:space="preserve"> </w:t>
      </w:r>
    </w:p>
    <w:p w14:paraId="26DC00D4" w14:textId="76AE4CFE" w:rsidR="003D36F3" w:rsidRPr="003D36F3" w:rsidRDefault="003D36F3" w:rsidP="003D36F3">
      <w:pPr>
        <w:pStyle w:val="Heading1"/>
        <w:spacing w:line="240" w:lineRule="auto"/>
        <w:rPr>
          <w:color w:val="000000" w:themeColor="text1"/>
        </w:rPr>
      </w:pPr>
      <w:r w:rsidRPr="003D36F3">
        <w:rPr>
          <w:color w:val="000000" w:themeColor="text1"/>
        </w:rPr>
        <w:t>UID – 23BIS700</w:t>
      </w:r>
      <w:r w:rsidR="00A23B49">
        <w:rPr>
          <w:color w:val="000000" w:themeColor="text1"/>
        </w:rPr>
        <w:t>89</w:t>
      </w:r>
    </w:p>
    <w:p w14:paraId="611879EA" w14:textId="77777777" w:rsidR="003D36F3" w:rsidRDefault="003D36F3" w:rsidP="003D36F3">
      <w:pPr>
        <w:pStyle w:val="Heading1"/>
        <w:spacing w:line="240" w:lineRule="auto"/>
        <w:rPr>
          <w:color w:val="000000" w:themeColor="text1"/>
        </w:rPr>
      </w:pPr>
      <w:r>
        <w:t>EXPERIMENT – 11</w:t>
      </w:r>
    </w:p>
    <w:p w14:paraId="0309E8FE" w14:textId="77777777" w:rsidR="00AD5FEF" w:rsidRPr="003D36F3" w:rsidRDefault="003D36F3" w:rsidP="003D36F3">
      <w:pPr>
        <w:pStyle w:val="Heading1"/>
        <w:spacing w:line="240" w:lineRule="auto"/>
        <w:rPr>
          <w:color w:val="000000" w:themeColor="text1"/>
        </w:rPr>
      </w:pPr>
      <w:r>
        <w:t>AIM - REST API for Playing Card Collection Using Express.js</w:t>
      </w:r>
    </w:p>
    <w:p w14:paraId="2E3C09BA" w14:textId="77777777" w:rsidR="00AD5FEF" w:rsidRDefault="003D36F3" w:rsidP="003D36F3">
      <w:pPr>
        <w:pStyle w:val="Heading2"/>
        <w:spacing w:line="240" w:lineRule="auto"/>
      </w:pPr>
      <w:r>
        <w:t>Objective</w:t>
      </w:r>
    </w:p>
    <w:p w14:paraId="504DF9EA" w14:textId="77777777" w:rsidR="00AD5FEF" w:rsidRDefault="003D36F3">
      <w:r>
        <w:t>Build a RESTful API using Express.js to manage a collection of playing cards. This task helps you understand routing, handling HTTP methods, and basic data manipulation in a Node.js backend environment.</w:t>
      </w:r>
    </w:p>
    <w:p w14:paraId="5A797294" w14:textId="77777777" w:rsidR="00AD5FEF" w:rsidRDefault="003D36F3">
      <w:pPr>
        <w:pStyle w:val="Heading2"/>
      </w:pPr>
      <w:r>
        <w:t>Task Description</w:t>
      </w:r>
    </w:p>
    <w:p w14:paraId="002D792D" w14:textId="77777777" w:rsidR="003D36F3" w:rsidRDefault="003D36F3">
      <w:r>
        <w:t xml:space="preserve">Create an Express.js server that provides API endpoints to manage a playing card collection. The API should allow you to perform operations such as listing all cards, adding a new card retrieving a specific card by ID, and deleting a card by ID. Store card data in an in-memory array for simplicity. </w:t>
      </w:r>
    </w:p>
    <w:p w14:paraId="6B8E6BEB" w14:textId="77777777" w:rsidR="003D36F3" w:rsidRDefault="003D36F3">
      <w:r>
        <w:t xml:space="preserve">CODE: </w:t>
      </w:r>
    </w:p>
    <w:p w14:paraId="51CEF588" w14:textId="77777777" w:rsidR="003D36F3" w:rsidRDefault="003D36F3">
      <w:r>
        <w:rPr>
          <w:noProof/>
        </w:rPr>
        <w:drawing>
          <wp:inline distT="0" distB="0" distL="0" distR="0" wp14:anchorId="4DF39F08" wp14:editId="1628D345">
            <wp:extent cx="5486400" cy="3486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E3E7F" w14:textId="77777777" w:rsidR="003D36F3" w:rsidRDefault="003D36F3"/>
    <w:p w14:paraId="36A04AAE" w14:textId="77777777" w:rsidR="00AD5FEF" w:rsidRDefault="003D36F3">
      <w:r>
        <w:rPr>
          <w:noProof/>
        </w:rPr>
        <w:drawing>
          <wp:inline distT="0" distB="0" distL="0" distR="0" wp14:anchorId="373DBDFB" wp14:editId="56AE1DB3">
            <wp:extent cx="5486400" cy="39618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DC60F" w14:textId="77777777" w:rsidR="003D36F3" w:rsidRDefault="003D36F3"/>
    <w:p w14:paraId="2E8406EA" w14:textId="77777777" w:rsidR="003D36F3" w:rsidRDefault="003D36F3">
      <w:r>
        <w:t>OUTPUT:</w:t>
      </w:r>
    </w:p>
    <w:p w14:paraId="1A0A1434" w14:textId="77777777" w:rsidR="003D36F3" w:rsidRDefault="003D36F3"/>
    <w:p w14:paraId="0FB5D686" w14:textId="77777777" w:rsidR="003D36F3" w:rsidRDefault="003D36F3">
      <w:r>
        <w:rPr>
          <w:noProof/>
        </w:rPr>
        <w:drawing>
          <wp:inline distT="0" distB="0" distL="0" distR="0" wp14:anchorId="70B63BDC" wp14:editId="1A234CFA">
            <wp:extent cx="5613206" cy="2417104"/>
            <wp:effectExtent l="19050" t="0" r="65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36" cy="242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28458">
    <w:abstractNumId w:val="8"/>
  </w:num>
  <w:num w:numId="2" w16cid:durableId="168914849">
    <w:abstractNumId w:val="6"/>
  </w:num>
  <w:num w:numId="3" w16cid:durableId="1874228676">
    <w:abstractNumId w:val="5"/>
  </w:num>
  <w:num w:numId="4" w16cid:durableId="196309546">
    <w:abstractNumId w:val="4"/>
  </w:num>
  <w:num w:numId="5" w16cid:durableId="194930790">
    <w:abstractNumId w:val="7"/>
  </w:num>
  <w:num w:numId="6" w16cid:durableId="1009216443">
    <w:abstractNumId w:val="3"/>
  </w:num>
  <w:num w:numId="7" w16cid:durableId="1548486889">
    <w:abstractNumId w:val="2"/>
  </w:num>
  <w:num w:numId="8" w16cid:durableId="1892839676">
    <w:abstractNumId w:val="1"/>
  </w:num>
  <w:num w:numId="9" w16cid:durableId="16995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36F3"/>
    <w:rsid w:val="005D0726"/>
    <w:rsid w:val="00A23B49"/>
    <w:rsid w:val="00AA1D8D"/>
    <w:rsid w:val="00AD5FEF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C6473"/>
  <w15:docId w15:val="{15D9E54E-1A99-4BE1-9436-E9183B93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sharmayashu81@gmail.com</cp:lastModifiedBy>
  <cp:revision>2</cp:revision>
  <dcterms:created xsi:type="dcterms:W3CDTF">2025-09-28T10:44:00Z</dcterms:created>
  <dcterms:modified xsi:type="dcterms:W3CDTF">2025-09-28T10:44:00Z</dcterms:modified>
</cp:coreProperties>
</file>